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 Screener — Code Bundle (Dated 2025-09-15)</w:t>
      </w:r>
    </w:p>
    <w:p>
      <w:r>
        <w:t>This document snapshots Lynn's educational stock screener code skeleton for provenance and dating.</w:t>
      </w:r>
    </w:p>
    <w:p>
      <w:pPr>
        <w:pStyle w:val="Heading1"/>
      </w:pPr>
      <w:r>
        <w:t>README.md</w:t>
      </w:r>
    </w:p>
    <w:p>
      <w:r>
        <w:t># Education Stock Screener — Code Pack (Dated 2025-09-15)</w:t>
        <w:br/>
        <w:br/>
        <w:t>This archive snapshots the current **design and skeleton code** for Lynn's educational stock screener.</w:t>
        <w:br/>
        <w:t>It is intended for **idea dating / provenance** and will be followed by runnable versions.</w:t>
        <w:br/>
        <w:br/>
        <w:t>## Files</w:t>
        <w:br/>
        <w:t>- `.env.template` — API keys and DB connection (rename to `.env`).</w:t>
        <w:br/>
        <w:t>- `docker-compose.yml` — MySQL service.</w:t>
        <w:br/>
        <w:t>- `schema.sql` — Database schema.</w:t>
        <w:br/>
        <w:t>- `ingest_prices.py` — Tiingo prices ingestion.</w:t>
        <w:br/>
        <w:t>- `ingest_fundamentals.py` — Tiingo fundamentals ingestion.</w:t>
        <w:br/>
        <w:t>- `compute_snapshot.py` — Factor computations and traffic lights.</w:t>
        <w:br/>
        <w:br/>
        <w:t>## Core Factors</w:t>
        <w:br/>
        <w:t>- Fundamentals: **ROE &gt; 10%**, **FCF &gt; 0**, **NetDebt/EBITDA &lt; 3**</w:t>
        <w:br/>
        <w:t>- Valuation: **PE/PS below 5-year 20th percentile**</w:t>
        <w:br/>
        <w:t>- Technical: **6M drawdown ≤ -40%**, **RSI(14) &lt; 35**, **10D Volume Up**</w:t>
        <w:br/>
        <w:br/>
        <w:t>## Notice</w:t>
        <w:br/>
        <w:t>- This version is a **skeleton**. Endpoints/fields may require adjustment to match your specific Tiingo plan and data format.</w:t>
        <w:br/>
        <w:t>- Use this as a dated record of authorship and intent.</w:t>
        <w:br/>
      </w:r>
    </w:p>
    <w:p>
      <w:pPr>
        <w:pStyle w:val="Heading1"/>
      </w:pPr>
      <w:r>
        <w:t>.env.template</w:t>
      </w:r>
    </w:p>
    <w:p>
      <w:r>
        <w:t># Created: 2025-09-15</w:t>
        <w:br/>
        <w:t># Rename this file to .env in your project root.</w:t>
        <w:br/>
        <w:t>TIINGO_API_KEY=YOUR_TIINGO_KEY_HERE</w:t>
        <w:br/>
        <w:t>DB_HOST=localhost</w:t>
        <w:br/>
        <w:t>DB_PORT=3306</w:t>
        <w:br/>
        <w:t>DB_USER=lynn</w:t>
        <w:br/>
        <w:t>DB_PASSWORD=strongpass</w:t>
        <w:br/>
        <w:t>DB_NAME=stocks</w:t>
        <w:br/>
      </w:r>
    </w:p>
    <w:p>
      <w:pPr>
        <w:pStyle w:val="Heading1"/>
      </w:pPr>
      <w:r>
        <w:t>docker-compose.yml</w:t>
      </w:r>
    </w:p>
    <w:p>
      <w:r>
        <w:t># Created: 2025-09-15</w:t>
        <w:br/>
        <w:t>version: '3.8'</w:t>
        <w:br/>
        <w:t>services:</w:t>
        <w:br/>
        <w:t xml:space="preserve">  db:</w:t>
        <w:br/>
        <w:t xml:space="preserve">    image: mysql:8.0</w:t>
        <w:br/>
        <w:t xml:space="preserve">    container_name: stocks-mysql</w:t>
        <w:br/>
        <w:t xml:space="preserve">    restart: always</w:t>
        <w:br/>
        <w:t xml:space="preserve">    environment:</w:t>
        <w:br/>
        <w:t xml:space="preserve">      MYSQL_ROOT_PASSWORD: rootpass</w:t>
        <w:br/>
        <w:t xml:space="preserve">      MYSQL_DATABASE: stocks</w:t>
        <w:br/>
        <w:t xml:space="preserve">      MYSQL_USER: lynn</w:t>
        <w:br/>
        <w:t xml:space="preserve">      MYSQL_PASSWORD: strongpass</w:t>
        <w:br/>
        <w:t xml:space="preserve">    ports:</w:t>
        <w:br/>
        <w:t xml:space="preserve">      - "3306:3306"</w:t>
        <w:br/>
        <w:t xml:space="preserve">    volumes:</w:t>
        <w:br/>
        <w:t xml:space="preserve">      - ./mysql_data:/var/lib/mysql</w:t>
        <w:br/>
      </w:r>
    </w:p>
    <w:p>
      <w:pPr>
        <w:pStyle w:val="Heading1"/>
      </w:pPr>
      <w:r>
        <w:t>schema.sql</w:t>
      </w:r>
    </w:p>
    <w:p>
      <w:r>
        <w:t>-- Created: 2025-09-15</w:t>
        <w:br/>
        <w:t>-- Minimal schema for prices, fundamentals, and snapshots</w:t>
        <w:br/>
        <w:t>CREATE TABLE IF NOT EXISTS prices (</w:t>
        <w:br/>
        <w:t xml:space="preserve">  id BIGINT PRIMARY KEY AUTO_INCREMENT,</w:t>
        <w:br/>
        <w:t xml:space="preserve">  ticker VARCHAR(16) NOT NULL,</w:t>
        <w:br/>
        <w:t xml:space="preserve">  date DATE NOT NULL,</w:t>
        <w:br/>
        <w:t xml:space="preserve">  open DECIMAL(18,6),</w:t>
        <w:br/>
        <w:t xml:space="preserve">  high DECIMAL(18,6),</w:t>
        <w:br/>
        <w:t xml:space="preserve">  low DECIMAL(18,6),</w:t>
        <w:br/>
        <w:t xml:space="preserve">  close DECIMAL(18,6),</w:t>
        <w:br/>
        <w:t xml:space="preserve">  adj_close DECIMAL(18,6),</w:t>
        <w:br/>
        <w:t xml:space="preserve">  volume BIGINT,</w:t>
        <w:br/>
        <w:t xml:space="preserve">  UNIQUE KEY uq_prices (ticker, date)</w:t>
        <w:br/>
        <w:t>);</w:t>
        <w:br/>
        <w:br/>
        <w:t>CREATE TABLE IF NOT EXISTS fundamentals_q (</w:t>
        <w:br/>
        <w:t xml:space="preserve">  id BIGINT PRIMARY KEY AUTO_INCREMENT,</w:t>
        <w:br/>
        <w:t xml:space="preserve">  ticker VARCHAR(16) NOT NULL,</w:t>
        <w:br/>
        <w:t xml:space="preserve">  period_end DATE NOT NULL,</w:t>
        <w:br/>
        <w:t xml:space="preserve">  revenue DECIMAL(20,2),</w:t>
        <w:br/>
        <w:t xml:space="preserve">  net_income DECIMAL(20,2),</w:t>
        <w:br/>
        <w:t xml:space="preserve">  operating_cf DECIMAL(20,2),</w:t>
        <w:br/>
        <w:t xml:space="preserve">  capex DECIMAL(20,2),</w:t>
        <w:br/>
        <w:t xml:space="preserve">  total_equity DECIMAL(20,2),</w:t>
        <w:br/>
        <w:t xml:space="preserve">  total_debt DECIMAL(20,2),</w:t>
        <w:br/>
        <w:t xml:space="preserve">  cash_and_equivalents DECIMAL(20,2),</w:t>
        <w:br/>
        <w:t xml:space="preserve">  shares_outstanding DECIMAL(20,2),</w:t>
        <w:br/>
        <w:t xml:space="preserve">  UNIQUE KEY uq_fq (ticker, period_end)</w:t>
        <w:br/>
        <w:t>);</w:t>
        <w:br/>
        <w:br/>
        <w:t>CREATE TABLE IF NOT EXISTS factor_snapshot (</w:t>
        <w:br/>
        <w:t xml:space="preserve">  id BIGINT PRIMARY KEY AUTO_INCREMENT,</w:t>
        <w:br/>
        <w:t xml:space="preserve">  ticker VARCHAR(16) NOT NULL,</w:t>
        <w:br/>
        <w:t xml:space="preserve">  snapshot_date DATE NOT NULL,</w:t>
        <w:br/>
        <w:t xml:space="preserve">  roe DECIMAL(10,4),</w:t>
        <w:br/>
        <w:t xml:space="preserve">  fcf DECIMAL(20,2),</w:t>
        <w:br/>
        <w:t xml:space="preserve">  net_debt_to_ebitda DECIMAL(10,4),</w:t>
        <w:br/>
        <w:t xml:space="preserve">  pe_ttm DECIMAL(10,4),</w:t>
        <w:br/>
        <w:t xml:space="preserve">  pe_percentile_5y DECIMAL(10,4),</w:t>
        <w:br/>
        <w:t xml:space="preserve">  ps_ttm DECIMAL(10,4),</w:t>
        <w:br/>
        <w:t xml:space="preserve">  ps_percentile_5y DECIMAL(10,4),</w:t>
        <w:br/>
        <w:t xml:space="preserve">  dd_6m DECIMAL(10,4),</w:t>
        <w:br/>
        <w:t xml:space="preserve">  rsi_14 DECIMAL(10,4),</w:t>
        <w:br/>
        <w:t xml:space="preserve">  vol_trend_10d DECIMAL(10,4),</w:t>
        <w:br/>
        <w:t xml:space="preserve">  traffic_fundamental VARCHAR(8),</w:t>
        <w:br/>
        <w:t xml:space="preserve">  traffic_valuation VARCHAR(8),</w:t>
        <w:br/>
        <w:t xml:space="preserve">  traffic_technical VARCHAR(8),</w:t>
        <w:br/>
        <w:t xml:space="preserve">  notes TEXT,</w:t>
        <w:br/>
        <w:t xml:space="preserve">  UNIQUE KEY uq_snap (ticker, snapshot_date)</w:t>
        <w:br/>
        <w:t>);</w:t>
        <w:br/>
      </w:r>
    </w:p>
    <w:p>
      <w:pPr>
        <w:pStyle w:val="Heading1"/>
      </w:pPr>
      <w:r>
        <w:t>ingest_prices.py</w:t>
      </w:r>
    </w:p>
    <w:p>
      <w:r>
        <w:t>"""</w:t>
        <w:br/>
        <w:t>ingest_prices.py — Created: 2025-09-15</w:t>
        <w:br/>
        <w:t>Purpose: Pull daily OHLCV (and adj_close) from Tiingo for a list of tickers and store into MySQL.</w:t>
        <w:br/>
        <w:t>Status: Educational skeleton; adjust field names/schema per your Tiingo plan and pandas versions.</w:t>
        <w:br/>
        <w:t>"""</w:t>
        <w:br/>
        <w:t>import os</w:t>
        <w:br/>
        <w:t>import time</w:t>
        <w:br/>
        <w:t>import requests</w:t>
        <w:br/>
        <w:t>import pandas as pd</w:t>
        <w:br/>
        <w:t>import sqlalchemy as sa</w:t>
        <w:br/>
        <w:br/>
        <w:t>TIINGO_API_KEY = os.getenv("TIINGO_API_KEY", "YOUR_TIINGO_KEY_HERE")</w:t>
        <w:br/>
        <w:t>DB_HOST = os.getenv("DB_HOST", "localhost")</w:t>
        <w:br/>
        <w:t>DB_PORT = os.getenv("DB_PORT", "3306")</w:t>
        <w:br/>
        <w:t>DB_USER = os.getenv("DB_USER", "lynn")</w:t>
        <w:br/>
        <w:t>DB_PASSWORD = os.getenv("DB_PASSWORD", "strongpass")</w:t>
        <w:br/>
        <w:t>DB_NAME = os.getenv("DB_NAME", "stocks")</w:t>
        <w:br/>
        <w:br/>
        <w:t>ENGINE = sa.create_engine(f"mysql+pymysql://{DB_USER}:{DB_PASSWORD}@{DB_HOST}:{DB_PORT}/{DB_NAME}")</w:t>
        <w:br/>
        <w:br/>
        <w:t>def fetch_prices(ticker: str, start='2015-01-01', end=None) -&gt; pd.DataFrame:</w:t>
        <w:br/>
        <w:t xml:space="preserve">  base = "https://api.tiingo.com/tiingo/daily/{ticker}/prices"</w:t>
        <w:br/>
        <w:t xml:space="preserve">  params = {</w:t>
        <w:br/>
        <w:t xml:space="preserve">    "startDate": start,</w:t>
        <w:br/>
        <w:t xml:space="preserve">    **({"endDate": end} if end else {}),</w:t>
        <w:br/>
        <w:t xml:space="preserve">    "token": TIINGO_API_KEY</w:t>
        <w:br/>
        <w:t xml:space="preserve">  }</w:t>
        <w:br/>
        <w:t xml:space="preserve">  url = base.format(ticker=ticker)</w:t>
        <w:br/>
        <w:t xml:space="preserve">  r = requests.get(url, params=params, timeout=60)</w:t>
        <w:br/>
        <w:t xml:space="preserve">  r.raise_for_status()</w:t>
        <w:br/>
        <w:t xml:space="preserve">  df = pd.DataFrame(r.json())</w:t>
        <w:br/>
        <w:t xml:space="preserve">  if df.empty:</w:t>
        <w:br/>
        <w:t xml:space="preserve">    return df</w:t>
        <w:br/>
        <w:t xml:space="preserve">  # Standardize columns expected by schema</w:t>
        <w:br/>
        <w:t xml:space="preserve">  df.rename(columns={</w:t>
        <w:br/>
        <w:t xml:space="preserve">    "adjClose": "adj_close",</w:t>
        <w:br/>
        <w:t xml:space="preserve">    "adjHigh": "adj_high",</w:t>
        <w:br/>
        <w:t xml:space="preserve">    "adjLow": "adj_low",</w:t>
        <w:br/>
        <w:t xml:space="preserve">    "adjOpen": "adj_open",</w:t>
        <w:br/>
        <w:t xml:space="preserve">    "adjVolume": "adj_volume"</w:t>
        <w:br/>
        <w:t xml:space="preserve">  }, inplace=True, errors="ignore")</w:t>
        <w:br/>
        <w:t xml:space="preserve">  df["ticker"] = ticker.upper()</w:t>
        <w:br/>
        <w:t xml:space="preserve">  df["date"] = pd.to_datetime(df["date"]).dt.date</w:t>
        <w:br/>
        <w:t xml:space="preserve">  out = df[[</w:t>
        <w:br/>
        <w:t xml:space="preserve">    "ticker","date","open","high","low","close","adjClose","volume"</w:t>
        <w:br/>
        <w:t xml:space="preserve">  ]].copy()</w:t>
        <w:br/>
        <w:t xml:space="preserve">  out.rename(columns={"adjClose":"adj_close"}, inplace=True)</w:t>
        <w:br/>
        <w:t xml:space="preserve">  return out</w:t>
        <w:br/>
        <w:br/>
        <w:t>def upsert_prices(df: pd.DataFrame):</w:t>
        <w:br/>
        <w:t xml:space="preserve">  if df.empty:</w:t>
        <w:br/>
        <w:t xml:space="preserve">    return</w:t>
        <w:br/>
        <w:t xml:space="preserve">  with ENGINE.begin() as conn:</w:t>
        <w:br/>
        <w:t xml:space="preserve">    df.to_sql("prices", conn, if_exists="append", index=False)</w:t>
        <w:br/>
        <w:t xml:space="preserve">    # For true upsert, you'd run a post-insert dedup/merge step (implementation varies).</w:t>
        <w:br/>
        <w:br/>
        <w:t>def run(tickers):</w:t>
        <w:br/>
        <w:t xml:space="preserve">  for tk in tickers:</w:t>
        <w:br/>
        <w:t xml:space="preserve">    try:</w:t>
        <w:br/>
        <w:t xml:space="preserve">      df = fetch_prices(tk)</w:t>
        <w:br/>
        <w:t xml:space="preserve">      upsert_prices(df)</w:t>
        <w:br/>
        <w:t xml:space="preserve">      time.sleep(1)</w:t>
        <w:br/>
        <w:t xml:space="preserve">      print(f"[OK] {tk}: {len(df)} rows")</w:t>
        <w:br/>
        <w:t xml:space="preserve">    except Exception as e:</w:t>
        <w:br/>
        <w:t xml:space="preserve">      print(f"[ERROR] {tk}: {e}")</w:t>
        <w:br/>
        <w:br/>
        <w:t>if __name__ == "__main__":</w:t>
        <w:br/>
        <w:t xml:space="preserve">  import sys</w:t>
        <w:br/>
        <w:t xml:space="preserve">  tickers = sys.argv[1:] or ["META","AAPL","TSLA","SOFI","SAIA","UNH"]</w:t>
        <w:br/>
        <w:t xml:space="preserve">  run(tickers)</w:t>
        <w:br/>
      </w:r>
    </w:p>
    <w:p>
      <w:pPr>
        <w:pStyle w:val="Heading1"/>
      </w:pPr>
      <w:r>
        <w:t>ingest_fundamentals.py</w:t>
      </w:r>
    </w:p>
    <w:p>
      <w:r>
        <w:t>"""</w:t>
        <w:br/>
        <w:t>ingest_fundamentals.py — Created: 2025-09-15</w:t>
        <w:br/>
        <w:t>Purpose: Pull quarterly fundamentals (revenue, net income, cash flows, debt, equity, etc.) and store in MySQL.</w:t>
        <w:br/>
        <w:t>Status: Educational skeleton — field names may require alignment with your Tiingo endpoints.</w:t>
        <w:br/>
        <w:t>"""</w:t>
        <w:br/>
        <w:t>import os</w:t>
        <w:br/>
        <w:t>import time</w:t>
        <w:br/>
        <w:t>import requests</w:t>
        <w:br/>
        <w:t>import pandas as pd</w:t>
        <w:br/>
        <w:t>import sqlalchemy as sa</w:t>
        <w:br/>
        <w:br/>
        <w:t>TIINGO_API_KEY = os.getenv("TIINGO_API_KEY", "YOUR_TIINGO_KEY_HERE")</w:t>
        <w:br/>
        <w:t>DB_HOST = os.getenv("DB_HOST", "localhost")</w:t>
        <w:br/>
        <w:t>DB_PORT = os.getenv("DB_PORT", "3306")</w:t>
        <w:br/>
        <w:t>DB_USER = os.getenv("DB_USER", "lynn")</w:t>
        <w:br/>
        <w:t>DB_PASSWORD = os.getenv("DB_PASSWORD", "strongpass")</w:t>
        <w:br/>
        <w:t>DB_NAME = os.getenv("DB_NAME", "stocks")</w:t>
        <w:br/>
        <w:br/>
        <w:t>ENGINE = sa.create_engine(f"mysql+pymysql://{DB_USER}:{DB_PASSWORD}@{DB_HOST}:{DB_PORT}/{DB_NAME}")</w:t>
        <w:br/>
        <w:br/>
        <w:t>def fetch_quarterly(ticker: str) -&gt; pd.DataFrame:</w:t>
        <w:br/>
        <w:t xml:space="preserve">  # Note: Adjust to correct Tiingo fundamentals endpoint &amp; json path per your plan</w:t>
        <w:br/>
        <w:t xml:space="preserve">  url = f"https://api.tiingo.com/tiingo/fundamentals/{{ticker}}/statements"</w:t>
        <w:br/>
        <w:t xml:space="preserve">  params = {"format":"json","token": TIINGO_API_KEY}</w:t>
        <w:br/>
        <w:t xml:space="preserve">  r = requests.get(url.format(ticker=ticker), params=params, timeout=90)</w:t>
        <w:br/>
        <w:t xml:space="preserve">  r.raise_for_status()</w:t>
        <w:br/>
        <w:t xml:space="preserve">  data = r.json()</w:t>
        <w:br/>
        <w:t xml:space="preserve">  # Expecting list of statements; normalize as needed</w:t>
        <w:br/>
        <w:t xml:space="preserve">  records = []</w:t>
        <w:br/>
        <w:t xml:space="preserve">  for item in data:</w:t>
        <w:br/>
        <w:t xml:space="preserve">    period_end = item.get("periodEndDate")</w:t>
        <w:br/>
        <w:t xml:space="preserve">    # These keys are illustrative; align to actual response keys</w:t>
        <w:br/>
        <w:t xml:space="preserve">    records.append({</w:t>
        <w:br/>
        <w:t xml:space="preserve">      "ticker": ticker.upper(),</w:t>
        <w:br/>
        <w:t xml:space="preserve">      "period_end": period_end,</w:t>
        <w:br/>
        <w:t xml:space="preserve">      "revenue": item.get("revenue"),</w:t>
        <w:br/>
        <w:t xml:space="preserve">      "net_income": item.get("netIncome"),</w:t>
        <w:br/>
        <w:t xml:space="preserve">      "operating_cf": item.get("netCashFromOperations"),</w:t>
        <w:br/>
        <w:t xml:space="preserve">      "capex": item.get("capitalExpenditures"),</w:t>
        <w:br/>
        <w:t xml:space="preserve">      "total_equity": item.get("totalShareholderEquity"),</w:t>
        <w:br/>
        <w:t xml:space="preserve">      "total_debt": item.get("totalDebt"),</w:t>
        <w:br/>
        <w:t xml:space="preserve">      "cash_and_equivalents": item.get("cashAndShortTermInvestments"),</w:t>
        <w:br/>
        <w:t xml:space="preserve">      "shares_outstanding": item.get("sharesBasic")</w:t>
        <w:br/>
        <w:t xml:space="preserve">    })</w:t>
        <w:br/>
        <w:t xml:space="preserve">  df = pd.DataFrame.from_records(records)</w:t>
        <w:br/>
        <w:t xml:space="preserve">  if not df.empty:</w:t>
        <w:br/>
        <w:t xml:space="preserve">    df["period_end"] = pd.to_datetime(df["period_end"]).dt.date</w:t>
        <w:br/>
        <w:t xml:space="preserve">  return df</w:t>
        <w:br/>
        <w:br/>
        <w:t>def upsert_fundamentals(df: pd.DataFrame):</w:t>
        <w:br/>
        <w:t xml:space="preserve">  if df.empty:</w:t>
        <w:br/>
        <w:t xml:space="preserve">    return</w:t>
        <w:br/>
        <w:t xml:space="preserve">  with ENGINE.begin() as conn:</w:t>
        <w:br/>
        <w:t xml:space="preserve">    df.to_sql("fundamentals_q", conn, if_exists="append", index=False)</w:t>
        <w:br/>
        <w:br/>
        <w:t>def run(tickers):</w:t>
        <w:br/>
        <w:t xml:space="preserve">  for tk in tickers:</w:t>
        <w:br/>
        <w:t xml:space="preserve">    try:</w:t>
        <w:br/>
        <w:t xml:space="preserve">      df = fetch_quarterly(tk)</w:t>
        <w:br/>
        <w:t xml:space="preserve">      upsert_fundamentals(df)</w:t>
        <w:br/>
        <w:t xml:space="preserve">      time.sleep(1)</w:t>
        <w:br/>
        <w:t xml:space="preserve">      print(f"[OK] {tk}: {len(df)} quarters")</w:t>
        <w:br/>
        <w:t xml:space="preserve">    except Exception as e:</w:t>
        <w:br/>
        <w:t xml:space="preserve">      print(f"[ERROR] {tk}: {e}")</w:t>
        <w:br/>
        <w:br/>
        <w:t>if __name__ == "__main__":</w:t>
        <w:br/>
        <w:t xml:space="preserve">  import sys</w:t>
        <w:br/>
        <w:t xml:space="preserve">  tickers = sys.argv[1:] or ["META","AAPL","TSLA","SOFI","SAIA","UNH"]</w:t>
        <w:br/>
        <w:t xml:space="preserve">  run(tickers)</w:t>
        <w:br/>
      </w:r>
    </w:p>
    <w:p>
      <w:pPr>
        <w:pStyle w:val="Heading1"/>
      </w:pPr>
      <w:r>
        <w:t>compute_snapshot.py</w:t>
      </w:r>
    </w:p>
    <w:p>
      <w:r>
        <w:t>"""</w:t>
        <w:br/>
        <w:t>compute_snapshot.py — Created: 2025-09-15</w:t>
        <w:br/>
        <w:t>Purpose: Compute factors (ROE, FCF, NetDebt/EBITDA, PE/PS percentiles, 6M drawdown, RSI, volume trend)</w:t>
        <w:br/>
        <w:t>and write summarized results into factor_snapshot.</w:t>
        <w:br/>
        <w:t>Status: Educational skeleton; replace placeholders with actual joins/TTM calculations.</w:t>
        <w:br/>
        <w:t>"""</w:t>
        <w:br/>
        <w:t>import os</w:t>
        <w:br/>
        <w:t>import pandas as pd</w:t>
        <w:br/>
        <w:t>import numpy as np</w:t>
        <w:br/>
        <w:t>import sqlalchemy as sa</w:t>
        <w:br/>
        <w:t>from datetime import date, timedelta</w:t>
        <w:br/>
        <w:br/>
        <w:t>DB_HOST = os.getenv("DB_HOST", "localhost")</w:t>
        <w:br/>
        <w:t>DB_PORT = os.getenv("DB_PORT", "3306")</w:t>
        <w:br/>
        <w:t>DB_USER = os.getenv("DB_USER", "lynn")</w:t>
        <w:br/>
        <w:t>DB_PASSWORD = os.getenv("DB_PASSWORD", "strongpass")</w:t>
        <w:br/>
        <w:t>DB_NAME = os.getenv("DB_NAME", "stocks")</w:t>
        <w:br/>
        <w:br/>
        <w:t>ENGINE = sa.create_engine(f"mysql+pymysql://{DB_USER}:{DB_PASSWORD}@{DB_HOST}:{DB_PORT}/{DB_NAME}")</w:t>
        <w:br/>
        <w:br/>
        <w:t>def rsi(series: pd.Series, period: int = 14) -&gt; pd.Series:</w:t>
        <w:br/>
        <w:t xml:space="preserve">  delta = series.diff()</w:t>
        <w:br/>
        <w:t xml:space="preserve">  gain = np.where(delta &gt; 0, delta, 0.0)</w:t>
        <w:br/>
        <w:t xml:space="preserve">  loss = np.where(delta &lt; 0, -delta, 0.0)</w:t>
        <w:br/>
        <w:t xml:space="preserve">  roll_up = pd.Series(gain).rolling(period).mean()</w:t>
        <w:br/>
        <w:t xml:space="preserve">  roll_down = pd.Series(loss).rolling(period).mean()</w:t>
        <w:br/>
        <w:t xml:space="preserve">  rs = roll_up / (roll_down.replace(0, np.nan))</w:t>
        <w:br/>
        <w:t xml:space="preserve">  rsi_val = 100.0 - (100.0 / (1.0 + rs))</w:t>
        <w:br/>
        <w:t xml:space="preserve">  return pd.Series(rsi_val, index=series.index)</w:t>
        <w:br/>
        <w:br/>
        <w:t>def six_month_drawdown(close: pd.Series) -&gt; float:</w:t>
        <w:br/>
        <w:t xml:space="preserve">  if len(close) &lt; 126:</w:t>
        <w:br/>
        <w:t xml:space="preserve">    return np.nan</w:t>
        <w:br/>
        <w:t xml:space="preserve">  recent = close.iloc[-1]</w:t>
        <w:br/>
        <w:t xml:space="preserve">  back_6m = close.iloc[-126]</w:t>
        <w:br/>
        <w:t xml:space="preserve">  return (recent - back_6m) / back_6m</w:t>
        <w:br/>
        <w:br/>
        <w:t>def percentile_rank(series: pd.Series, value: float) -&gt; float:</w:t>
        <w:br/>
        <w:t xml:space="preserve">  if series.dropna().empty or pd.isna(value):</w:t>
        <w:br/>
        <w:t xml:space="preserve">    return np.nan</w:t>
        <w:br/>
        <w:t xml:space="preserve">  return (series &lt; value).mean()</w:t>
        <w:br/>
        <w:br/>
        <w:t>def compute_for_ticker(ticker: str) -&gt; pd.DataFrame:</w:t>
        <w:br/>
        <w:t xml:space="preserve">  with ENGINE.begin() as conn:</w:t>
        <w:br/>
        <w:t xml:space="preserve">    px = pd.read_sql(sa.text("SELECT date, adj_close, volume FROM prices WHERE ticker=:t ORDER BY date"), conn, params={"t": ticker})</w:t>
        <w:br/>
        <w:t xml:space="preserve">    fq = pd.read_sql(sa.text("SELECT * FROM fundamentals_q WHERE ticker=:t ORDER BY period_end"), conn, params={"t": ticker})</w:t>
        <w:br/>
        <w:t xml:space="preserve">  if px.empty or fq.empty:</w:t>
        <w:br/>
        <w:t xml:space="preserve">    return pd.DataFrame()</w:t>
        <w:br/>
        <w:br/>
        <w:t xml:space="preserve">  px["adj_close"] = pd.to_numeric(px["adj_close"], errors="coerce")</w:t>
        <w:br/>
        <w:t xml:space="preserve">  px["volume"] = pd.to_numeric(px["volume"], errors="coerce")</w:t>
        <w:br/>
        <w:br/>
        <w:t xml:space="preserve">  # Compute RSI and 6M drawdown</w:t>
        <w:br/>
        <w:t xml:space="preserve">  px["rsi14"] = rsi(px["adj_close"], 14)</w:t>
        <w:br/>
        <w:t xml:space="preserve">  dd6m = six_month_drawdown(px["adj_close"])</w:t>
        <w:br/>
        <w:br/>
        <w:t xml:space="preserve">  # Volume trend (simple): pct change of 10-day avg vs prior 10-day avg</w:t>
        <w:br/>
        <w:t xml:space="preserve">  px["vol_ma10"] = px["volume"].rolling(10).mean()</w:t>
        <w:br/>
        <w:t xml:space="preserve">  vol_trend = (px["vol_ma10"].iloc[-1] - px["vol_ma10"].iloc[-11]) / px["vol_ma10"].iloc[-11] if len(px) &gt; 20 and px["vol_ma10"].iloc[-11] else np.nan</w:t>
        <w:br/>
        <w:br/>
        <w:t xml:space="preserve">  # Simple TTM approximations (placeholder)</w:t>
        <w:br/>
        <w:t xml:space="preserve">  fq = fq.sort_values("period_end").tail(5)  # last 5 quarters as proxy for TTM approximations</w:t>
        <w:br/>
        <w:t xml:space="preserve">  rev_ttm = fq["revenue"].astype(float).tail(4).sum()</w:t>
        <w:br/>
        <w:t xml:space="preserve">  ni_ttm = fq["net_income"].astype(float).tail(4).sum()</w:t>
        <w:br/>
        <w:t xml:space="preserve">  ocf_ttm = fq["operating_cf"].astype(float).tail(4).sum()</w:t>
        <w:br/>
        <w:t xml:space="preserve">  capex_ttm = fq["capex"].astype(float).tail(4).sum()</w:t>
        <w:br/>
        <w:t xml:space="preserve">  fcf_ttm = ocf_ttm - capex_ttm</w:t>
        <w:br/>
        <w:t xml:space="preserve">  avg_equity = fq["total_equity"].astype(float).tail(4).mean()</w:t>
        <w:br/>
        <w:t xml:space="preserve">  roe = ni_ttm / avg_equity if avg_equity not in (0, None, np.nan) else np.nan</w:t>
        <w:br/>
        <w:br/>
        <w:t xml:space="preserve">  # Net Debt / EBITDA (approx)</w:t>
        <w:br/>
        <w:t xml:space="preserve">  latest = fq.tail(1).iloc[0]</w:t>
        <w:br/>
        <w:t xml:space="preserve">  net_debt = float(latest.get("total_debt") or 0) - float(latest.get("cash_and_equivalents") or 0)</w:t>
        <w:br/>
        <w:t xml:space="preserve">  ebitda_approx = ni_ttm + 0  # placeholder — ideally add interest+tax+DA if available</w:t>
        <w:br/>
        <w:t xml:space="preserve">  nde = (net_debt / ebitda_approx) if ebitda_approx else np.nan</w:t>
        <w:br/>
        <w:br/>
        <w:t xml:space="preserve">  # PE / PS (requires shares outstanding)</w:t>
        <w:br/>
        <w:t xml:space="preserve">  last_price = px["adj_close"].iloc[-1]</w:t>
        <w:br/>
        <w:t xml:space="preserve">  shares = float(latest.get("shares_outstanding") or np.nan)</w:t>
        <w:br/>
        <w:t xml:space="preserve">  eps_ttm = ni_ttm / shares if shares else np.nan</w:t>
        <w:br/>
        <w:t xml:space="preserve">  sales_ps = rev_ttm / shares if shares else np.nan</w:t>
        <w:br/>
        <w:t xml:space="preserve">  pe_ttm = (last_price / eps_ttm) if eps_ttm else np.nan</w:t>
        <w:br/>
        <w:t xml:space="preserve">  ps_ttm = (last_price / (sales_ps / 1.0)) if sales_ps else np.nan</w:t>
        <w:br/>
        <w:br/>
        <w:t xml:space="preserve">  # Historical percentiles over 5y — placeholder</w:t>
        <w:br/>
        <w:t xml:space="preserve">  window_5y = px.tail(252*5).copy()</w:t>
        <w:br/>
        <w:t xml:space="preserve">  if not window_5y.empty and shares:</w:t>
        <w:br/>
        <w:t xml:space="preserve">    window_5y["pe_proxy"] = window_5y["adj_close"] / eps_ttm if eps_ttm else np.nan</w:t>
        <w:br/>
        <w:t xml:space="preserve">    window_5y["ps_proxy"] = window_5y["adj_close"] / (sales_ps / 1.0) if sales_ps else np.nan</w:t>
        <w:br/>
        <w:t xml:space="preserve">    pe_pct = percentile_rank(window_5y["pe_proxy"].dropna(), pe_ttm) if eps_ttm else np.nan</w:t>
        <w:br/>
        <w:t xml:space="preserve">    ps_pct = percentile_rank(window_5y["ps_proxy"].dropna(), ps_ttm) if sales_ps else np.nan</w:t>
        <w:br/>
        <w:t xml:space="preserve">  else:</w:t>
        <w:br/>
        <w:t xml:space="preserve">    pe_pct = np.nan</w:t>
        <w:br/>
        <w:t xml:space="preserve">    ps_pct = np.nan</w:t>
        <w:br/>
        <w:br/>
        <w:t xml:space="preserve">  # Traffic lights</w:t>
        <w:br/>
        <w:t xml:space="preserve">  traffic_f = "GREEN" if (roe is not np.nan and roe &gt; 0.10) and (fcf_ttm &gt; 0) and (nde is not np.nan and nde &lt; 3) else "RED"</w:t>
        <w:br/>
        <w:t xml:space="preserve">  traffic_v = "GREEN" if (pe_pct is not np.nan and pe_pct &lt;= 0.20) or (ps_pct is not np.nan and ps_pct &lt;= 0.20) else "RED"</w:t>
        <w:br/>
        <w:t xml:space="preserve">  traffic_t = "GREEN" if (dd6m is not np.nan and dd6m &lt;= -0.40) and (px["rsi14"].iloc[-1] &lt; 35) and (vol_trend is not np.nan and vol_trend &gt; 0) else "RED"</w:t>
        <w:br/>
        <w:br/>
        <w:t xml:space="preserve">  snap = pd.DataFrame([{</w:t>
        <w:br/>
        <w:t xml:space="preserve">    "ticker": ticker,</w:t>
        <w:br/>
        <w:t xml:space="preserve">    "snapshot_date": pd.Timestamp.today().date(),</w:t>
        <w:br/>
        <w:t xml:space="preserve">    "roe": roe,</w:t>
        <w:br/>
        <w:t xml:space="preserve">    "fcf": fcf_ttm,</w:t>
        <w:br/>
        <w:t xml:space="preserve">    "net_debt_to_ebitda": nde,</w:t>
        <w:br/>
        <w:t xml:space="preserve">    "pe_ttm": pe_ttm,</w:t>
        <w:br/>
        <w:t xml:space="preserve">    "pe_percentile_5y": pe_pct,</w:t>
        <w:br/>
        <w:t xml:space="preserve">    "ps_ttm": ps_ttm,</w:t>
        <w:br/>
        <w:t xml:space="preserve">    "ps_percentile_5y": ps_pct,</w:t>
        <w:br/>
        <w:t xml:space="preserve">    "dd_6m": dd6m,</w:t>
        <w:br/>
        <w:t xml:space="preserve">    "rsi_14": float(px["rsi14"].iloc[-1]) if not pd.isna(px["rsi14"].iloc[-1]) else np.nan,</w:t>
        <w:br/>
        <w:t xml:space="preserve">    "vol_trend_10d": vol_trend,</w:t>
        <w:br/>
        <w:t xml:space="preserve">    "traffic_fundamental": traffic_f,</w:t>
        <w:br/>
        <w:t xml:space="preserve">    "traffic_valuation": traffic_v,</w:t>
        <w:br/>
        <w:t xml:space="preserve">    "traffic_technical": traffic_t,</w:t>
        <w:br/>
        <w:t xml:space="preserve">    "notes": "Educational skeleton snapshot"</w:t>
        <w:br/>
        <w:t xml:space="preserve">  }])</w:t>
        <w:br/>
        <w:t xml:space="preserve">  return snap</w:t>
        <w:br/>
        <w:br/>
        <w:t>def write_snapshot(df: pd.DataFrame):</w:t>
        <w:br/>
        <w:t xml:space="preserve">  if df.empty:</w:t>
        <w:br/>
        <w:t xml:space="preserve">    return</w:t>
        <w:br/>
        <w:t xml:space="preserve">  with ENGINE.begin() as conn:</w:t>
        <w:br/>
        <w:t xml:space="preserve">    df.to_sql("factor_snapshot", conn, if_exists="append", index=False)</w:t>
        <w:br/>
        <w:br/>
        <w:t>if __name__ == "__main__":</w:t>
        <w:br/>
        <w:t xml:space="preserve">  import sys</w:t>
        <w:br/>
        <w:t xml:space="preserve">  tickers = sys.argv[1:] or ["META","AAPL","TSLA","SOFI","SAIA","UNH"]</w:t>
        <w:br/>
        <w:t xml:space="preserve">  out_list = []</w:t>
        <w:br/>
        <w:t xml:space="preserve">  for tk in tickers:</w:t>
        <w:br/>
        <w:t xml:space="preserve">    try:</w:t>
        <w:br/>
        <w:t xml:space="preserve">      snap = compute_for_ticker(tk)</w:t>
        <w:br/>
        <w:t xml:space="preserve">      write_snapshot(snap)</w:t>
        <w:br/>
        <w:t xml:space="preserve">      print(f"[OK] {tk} snapshot rows: {len(snap)}")</w:t>
        <w:br/>
        <w:t xml:space="preserve">    except Exception as e:</w:t>
        <w:br/>
        <w:t xml:space="preserve">      print(f"[ERROR] {tk}: {e}")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